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D469" w14:textId="3A2374AC" w:rsidR="005B135B" w:rsidRPr="00214F08" w:rsidRDefault="00F55899" w:rsidP="00AE0CEF">
      <w:pPr>
        <w:rPr>
          <w:rFonts w:ascii="Montserrat" w:hAnsi="Montserrat"/>
          <w:b/>
          <w:bCs/>
          <w:color w:val="0070C0"/>
          <w:sz w:val="60"/>
          <w:szCs w:val="60"/>
          <w:lang w:val="nl-B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ontserrat" w:hAnsi="Montserrat"/>
          <w:b/>
          <w:bCs/>
          <w:noProof/>
          <w:color w:val="0070C0"/>
          <w:sz w:val="24"/>
          <w:szCs w:val="24"/>
          <w:lang w:val="nl-BE" w:eastAsia="nl-BE"/>
        </w:rPr>
        <w:drawing>
          <wp:anchor distT="0" distB="0" distL="114300" distR="114300" simplePos="0" relativeHeight="251662336" behindDoc="1" locked="0" layoutInCell="1" allowOverlap="1" wp14:anchorId="018F522B" wp14:editId="668EACE4">
            <wp:simplePos x="0" y="0"/>
            <wp:positionH relativeFrom="column">
              <wp:posOffset>-438150</wp:posOffset>
            </wp:positionH>
            <wp:positionV relativeFrom="paragraph">
              <wp:posOffset>-170180</wp:posOffset>
            </wp:positionV>
            <wp:extent cx="952500" cy="647700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35B" w:rsidRPr="002F24C3">
        <w:rPr>
          <w:rFonts w:ascii="Montserrat" w:hAnsi="Montserrat"/>
          <w:b/>
          <w:bCs/>
          <w:noProof/>
          <w:color w:val="0070C0"/>
          <w:sz w:val="60"/>
          <w:szCs w:val="60"/>
          <w:lang w:val="nl-BE" w:eastAsia="nl-BE"/>
        </w:rPr>
        <w:drawing>
          <wp:anchor distT="0" distB="0" distL="114300" distR="114300" simplePos="0" relativeHeight="251658240" behindDoc="1" locked="0" layoutInCell="1" allowOverlap="1" wp14:anchorId="29B68D2D" wp14:editId="46D654B1">
            <wp:simplePos x="0" y="0"/>
            <wp:positionH relativeFrom="column">
              <wp:posOffset>3832860</wp:posOffset>
            </wp:positionH>
            <wp:positionV relativeFrom="paragraph">
              <wp:posOffset>-170815</wp:posOffset>
            </wp:positionV>
            <wp:extent cx="2971336" cy="678882"/>
            <wp:effectExtent l="0" t="0" r="635" b="6985"/>
            <wp:wrapNone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336" cy="678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8F6">
        <w:rPr>
          <w:rFonts w:ascii="Montserrat" w:hAnsi="Montserrat"/>
          <w:b/>
          <w:bCs/>
          <w:color w:val="0070C0"/>
          <w:sz w:val="60"/>
          <w:szCs w:val="60"/>
          <w:lang w:val="nl-B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5B135B" w:rsidRPr="002F24C3">
        <w:rPr>
          <w:rFonts w:ascii="Montserrat" w:hAnsi="Montserrat"/>
          <w:b/>
          <w:bCs/>
          <w:color w:val="0070C0"/>
          <w:sz w:val="60"/>
          <w:szCs w:val="60"/>
          <w:lang w:val="nl-B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Koekjesverkoop</w:t>
      </w:r>
    </w:p>
    <w:p w14:paraId="427131A1" w14:textId="7E5B9496" w:rsidR="005B135B" w:rsidRPr="002F24C3" w:rsidRDefault="005B135B" w:rsidP="00AE0CEF">
      <w:pPr>
        <w:spacing w:after="120"/>
        <w:rPr>
          <w:rFonts w:ascii="Montserrat" w:hAnsi="Montserrat"/>
          <w:lang w:val="nl-BE"/>
        </w:rPr>
      </w:pPr>
      <w:r w:rsidRPr="002F24C3">
        <w:rPr>
          <w:rFonts w:ascii="Montserrat" w:hAnsi="Montserrat"/>
          <w:lang w:val="nl-BE"/>
        </w:rPr>
        <w:t>Beste zwemmers, ouders, vrienden, sympathisanten,</w:t>
      </w:r>
    </w:p>
    <w:p w14:paraId="1B298E6A" w14:textId="3257C257" w:rsidR="009B1208" w:rsidRPr="002F24C3" w:rsidRDefault="005B135B" w:rsidP="00AE0CEF">
      <w:pPr>
        <w:rPr>
          <w:rFonts w:ascii="Montserrat" w:hAnsi="Montserrat"/>
          <w:lang w:val="nl-BE"/>
        </w:rPr>
      </w:pPr>
      <w:r w:rsidRPr="002F24C3">
        <w:rPr>
          <w:rFonts w:ascii="Montserrat" w:hAnsi="Montserrat"/>
          <w:b/>
          <w:bCs/>
          <w:color w:val="0070C0"/>
          <w:sz w:val="24"/>
          <w:szCs w:val="24"/>
          <w:lang w:val="nl-BE"/>
        </w:rPr>
        <w:t>AZL</w:t>
      </w:r>
      <w:r w:rsidRPr="002F24C3">
        <w:rPr>
          <w:rFonts w:ascii="Montserrat" w:hAnsi="Montserrat"/>
          <w:lang w:val="nl-BE"/>
        </w:rPr>
        <w:t xml:space="preserve"> organiseert een koekjesverkoop en hiervoor rekenen we op j</w:t>
      </w:r>
      <w:r w:rsidR="009B1208" w:rsidRPr="002F24C3">
        <w:rPr>
          <w:rFonts w:ascii="Montserrat" w:hAnsi="Montserrat"/>
          <w:lang w:val="nl-BE"/>
        </w:rPr>
        <w:t>ou</w:t>
      </w:r>
      <w:r w:rsidRPr="002F24C3">
        <w:rPr>
          <w:rFonts w:ascii="Montserrat" w:hAnsi="Montserrat"/>
          <w:lang w:val="nl-BE"/>
        </w:rPr>
        <w:t xml:space="preserve"> om je beste beentje voor te zetten om zo veel mogelijk koekjespakketten te verkopen. </w:t>
      </w:r>
    </w:p>
    <w:p w14:paraId="322FAFE7" w14:textId="45D03DEF" w:rsidR="005B135B" w:rsidRDefault="005B135B" w:rsidP="00AE0CEF">
      <w:pPr>
        <w:spacing w:after="100" w:afterAutospacing="1"/>
        <w:rPr>
          <w:rFonts w:ascii="Montserrat" w:hAnsi="Montserrat"/>
          <w:lang w:val="nl-BE"/>
        </w:rPr>
      </w:pPr>
      <w:r w:rsidRPr="002F24C3">
        <w:rPr>
          <w:rFonts w:ascii="Montserrat" w:hAnsi="Montserrat"/>
          <w:lang w:val="nl-BE"/>
        </w:rPr>
        <w:t xml:space="preserve">Een koekjespakket bestaat uit </w:t>
      </w:r>
      <w:r w:rsidR="009B1208" w:rsidRPr="002F24C3">
        <w:rPr>
          <w:rFonts w:ascii="Montserrat" w:hAnsi="Montserrat"/>
          <w:lang w:val="nl-BE"/>
        </w:rPr>
        <w:t>overheerlijke</w:t>
      </w:r>
      <w:r w:rsidRPr="002F24C3">
        <w:rPr>
          <w:rFonts w:ascii="Montserrat" w:hAnsi="Montserrat"/>
          <w:lang w:val="nl-BE"/>
        </w:rPr>
        <w:t xml:space="preserve"> koeken</w:t>
      </w:r>
      <w:r w:rsidR="00F55899">
        <w:rPr>
          <w:rFonts w:ascii="Montserrat" w:hAnsi="Montserrat"/>
          <w:lang w:val="nl-BE"/>
        </w:rPr>
        <w:t>, individueel verpakt,</w:t>
      </w:r>
      <w:r w:rsidRPr="002F24C3">
        <w:rPr>
          <w:rFonts w:ascii="Montserrat" w:hAnsi="Montserrat"/>
          <w:lang w:val="nl-BE"/>
        </w:rPr>
        <w:t xml:space="preserve"> voor slechts </w:t>
      </w:r>
      <w:r w:rsidR="00F55899" w:rsidRPr="001F323A">
        <w:rPr>
          <w:rFonts w:ascii="Montserrat" w:hAnsi="Montserrat"/>
          <w:b/>
          <w:bCs/>
          <w:color w:val="0070C0"/>
          <w:sz w:val="24"/>
          <w:szCs w:val="24"/>
          <w:u w:val="single"/>
          <w:lang w:val="nl-BE"/>
        </w:rPr>
        <w:t>8</w:t>
      </w:r>
      <w:r w:rsidR="00DF50E0">
        <w:rPr>
          <w:rFonts w:ascii="Montserrat" w:hAnsi="Montserrat"/>
          <w:b/>
          <w:bCs/>
          <w:color w:val="0070C0"/>
          <w:sz w:val="24"/>
          <w:szCs w:val="24"/>
          <w:u w:val="single"/>
          <w:lang w:val="nl-BE"/>
        </w:rPr>
        <w:t>,</w:t>
      </w:r>
      <w:r w:rsidR="00F55899" w:rsidRPr="001F323A">
        <w:rPr>
          <w:rFonts w:ascii="Montserrat" w:hAnsi="Montserrat"/>
          <w:b/>
          <w:bCs/>
          <w:color w:val="0070C0"/>
          <w:sz w:val="24"/>
          <w:szCs w:val="24"/>
          <w:u w:val="single"/>
          <w:lang w:val="nl-BE"/>
        </w:rPr>
        <w:t>5</w:t>
      </w:r>
      <w:r w:rsidRPr="001F323A">
        <w:rPr>
          <w:rFonts w:ascii="Montserrat" w:hAnsi="Montserrat"/>
          <w:b/>
          <w:bCs/>
          <w:color w:val="0070C0"/>
          <w:sz w:val="24"/>
          <w:szCs w:val="24"/>
          <w:u w:val="single"/>
          <w:lang w:val="nl-BE"/>
        </w:rPr>
        <w:t xml:space="preserve"> euro</w:t>
      </w:r>
      <w:r w:rsidR="009B1208" w:rsidRPr="002F24C3">
        <w:rPr>
          <w:rFonts w:ascii="Montserrat" w:hAnsi="Montserrat"/>
          <w:color w:val="0070C0"/>
          <w:lang w:val="nl-BE"/>
        </w:rPr>
        <w:t xml:space="preserve"> </w:t>
      </w:r>
      <w:r w:rsidR="00F55899">
        <w:rPr>
          <w:rFonts w:ascii="Montserrat" w:hAnsi="Montserrat"/>
          <w:color w:val="0070C0"/>
          <w:lang w:val="nl-BE"/>
        </w:rPr>
        <w:br/>
      </w:r>
      <w:r w:rsidR="009B1208" w:rsidRPr="002F24C3">
        <w:rPr>
          <w:rFonts w:ascii="Montserrat" w:hAnsi="Montserrat"/>
          <w:lang w:val="nl-BE"/>
        </w:rPr>
        <w:t>(</w:t>
      </w:r>
      <w:r w:rsidR="00F55899">
        <w:rPr>
          <w:rFonts w:ascii="Montserrat" w:hAnsi="Montserrat"/>
          <w:lang w:val="nl-BE"/>
        </w:rPr>
        <w:t>2 madeleine, 2 madeleine chocolade, 2 Frangipane, 2 Dinosaurus granen, 1 speculaas, 2 zebra, 2 Suzy vanillewafel, 2 Tartélice appel, 2 speculoospasta</w:t>
      </w:r>
      <w:r w:rsidR="009B1208" w:rsidRPr="002F24C3">
        <w:rPr>
          <w:rFonts w:ascii="Montserrat" w:hAnsi="Montserrat"/>
          <w:lang w:val="nl-BE"/>
        </w:rPr>
        <w:t>)</w:t>
      </w:r>
    </w:p>
    <w:p w14:paraId="5EC133F7" w14:textId="15EE1F32" w:rsidR="00730C81" w:rsidRPr="001F323A" w:rsidRDefault="009B1208" w:rsidP="00AE0CEF">
      <w:pPr>
        <w:spacing w:after="120"/>
        <w:rPr>
          <w:rFonts w:ascii="Montserrat" w:hAnsi="Montserrat"/>
          <w:sz w:val="22"/>
          <w:lang w:val="nl-BE"/>
        </w:rPr>
      </w:pPr>
      <w:r w:rsidRPr="001F323A">
        <w:rPr>
          <w:rFonts w:ascii="Montserrat" w:hAnsi="Montserrat"/>
          <w:b/>
          <w:bCs/>
          <w:sz w:val="22"/>
          <w:lang w:val="nl-BE"/>
        </w:rPr>
        <w:t xml:space="preserve">Bestellen </w:t>
      </w:r>
      <w:r w:rsidR="00F55899" w:rsidRPr="001F323A">
        <w:rPr>
          <w:rFonts w:ascii="Montserrat" w:hAnsi="Montserrat"/>
          <w:b/>
          <w:bCs/>
          <w:sz w:val="22"/>
          <w:lang w:val="nl-BE"/>
        </w:rPr>
        <w:t xml:space="preserve">én betalen </w:t>
      </w:r>
      <w:r w:rsidRPr="001F323A">
        <w:rPr>
          <w:rFonts w:ascii="Montserrat" w:hAnsi="Montserrat"/>
          <w:b/>
          <w:bCs/>
          <w:sz w:val="22"/>
          <w:lang w:val="nl-BE"/>
        </w:rPr>
        <w:t>kan t</w:t>
      </w:r>
      <w:r w:rsidR="00020F74">
        <w:rPr>
          <w:rFonts w:ascii="Montserrat" w:hAnsi="Montserrat"/>
          <w:b/>
          <w:bCs/>
          <w:sz w:val="22"/>
          <w:lang w:val="nl-BE"/>
        </w:rPr>
        <w:t>ot en met</w:t>
      </w:r>
      <w:r w:rsidRPr="001F323A">
        <w:rPr>
          <w:rFonts w:ascii="Montserrat" w:hAnsi="Montserrat"/>
          <w:b/>
          <w:bCs/>
          <w:sz w:val="22"/>
          <w:lang w:val="nl-BE"/>
        </w:rPr>
        <w:t xml:space="preserve"> </w:t>
      </w:r>
      <w:r w:rsidR="00B80E4E">
        <w:rPr>
          <w:rFonts w:ascii="Montserrat" w:hAnsi="Montserrat"/>
          <w:b/>
          <w:bCs/>
          <w:color w:val="0070C0"/>
          <w:sz w:val="22"/>
          <w:u w:val="single"/>
          <w:lang w:val="nl-BE"/>
        </w:rPr>
        <w:t>zater</w:t>
      </w:r>
      <w:r w:rsidR="00F55899" w:rsidRPr="001F323A">
        <w:rPr>
          <w:rFonts w:ascii="Montserrat" w:hAnsi="Montserrat"/>
          <w:b/>
          <w:bCs/>
          <w:color w:val="0070C0"/>
          <w:sz w:val="22"/>
          <w:u w:val="single"/>
          <w:lang w:val="nl-BE"/>
        </w:rPr>
        <w:t>dag 29</w:t>
      </w:r>
      <w:r w:rsidR="00354DC8" w:rsidRPr="001F323A">
        <w:rPr>
          <w:rFonts w:ascii="Montserrat" w:hAnsi="Montserrat"/>
          <w:b/>
          <w:bCs/>
          <w:color w:val="0070C0"/>
          <w:sz w:val="22"/>
          <w:u w:val="single"/>
          <w:lang w:val="nl-BE"/>
        </w:rPr>
        <w:t xml:space="preserve"> </w:t>
      </w:r>
      <w:r w:rsidRPr="001F323A">
        <w:rPr>
          <w:rFonts w:ascii="Montserrat" w:hAnsi="Montserrat"/>
          <w:b/>
          <w:bCs/>
          <w:color w:val="0070C0"/>
          <w:sz w:val="22"/>
          <w:u w:val="single"/>
          <w:lang w:val="nl-BE"/>
        </w:rPr>
        <w:t>oktober</w:t>
      </w:r>
      <w:r w:rsidR="002448F6" w:rsidRPr="001F323A">
        <w:rPr>
          <w:rFonts w:ascii="Montserrat" w:hAnsi="Montserrat"/>
          <w:b/>
          <w:bCs/>
          <w:color w:val="0070C0"/>
          <w:sz w:val="22"/>
          <w:u w:val="single"/>
          <w:lang w:val="nl-BE"/>
        </w:rPr>
        <w:t xml:space="preserve"> 2022</w:t>
      </w:r>
      <w:r w:rsidRPr="001F323A">
        <w:rPr>
          <w:rFonts w:ascii="Montserrat" w:hAnsi="Montserrat"/>
          <w:sz w:val="22"/>
          <w:lang w:val="nl-BE"/>
        </w:rPr>
        <w:t>.</w:t>
      </w:r>
    </w:p>
    <w:p w14:paraId="16912197" w14:textId="14ACACFF" w:rsidR="005B135B" w:rsidRPr="002F24C3" w:rsidRDefault="005B135B" w:rsidP="00AE0CEF">
      <w:pPr>
        <w:rPr>
          <w:rFonts w:ascii="Montserrat" w:hAnsi="Montserrat"/>
          <w:lang w:val="nl-BE"/>
        </w:rPr>
      </w:pPr>
      <w:r w:rsidRPr="002F24C3">
        <w:rPr>
          <w:rFonts w:ascii="Montserrat" w:hAnsi="Montserrat"/>
          <w:lang w:val="nl-BE"/>
        </w:rPr>
        <w:t xml:space="preserve">Om te bestellen geef je onderstaande strook met </w:t>
      </w:r>
      <w:r w:rsidRPr="002F24C3">
        <w:rPr>
          <w:rFonts w:ascii="Montserrat" w:hAnsi="Montserrat"/>
          <w:u w:val="single"/>
          <w:lang w:val="nl-BE"/>
        </w:rPr>
        <w:t>gepast geld</w:t>
      </w:r>
      <w:r w:rsidRPr="002F24C3">
        <w:rPr>
          <w:rFonts w:ascii="Montserrat" w:hAnsi="Montserrat"/>
          <w:lang w:val="nl-BE"/>
        </w:rPr>
        <w:t xml:space="preserve"> </w:t>
      </w:r>
      <w:r w:rsidR="003F2C44">
        <w:rPr>
          <w:rFonts w:ascii="Montserrat" w:hAnsi="Montserrat"/>
          <w:lang w:val="nl-BE"/>
        </w:rPr>
        <w:t>in een</w:t>
      </w:r>
      <w:r w:rsidRPr="002F24C3">
        <w:rPr>
          <w:rFonts w:ascii="Montserrat" w:hAnsi="Montserrat"/>
          <w:lang w:val="nl-BE"/>
        </w:rPr>
        <w:t xml:space="preserve"> gesloten omslag af aan </w:t>
      </w:r>
      <w:r w:rsidR="005D12AF">
        <w:rPr>
          <w:rFonts w:ascii="Montserrat" w:hAnsi="Montserrat"/>
          <w:lang w:val="nl-BE"/>
        </w:rPr>
        <w:t>een</w:t>
      </w:r>
      <w:r w:rsidRPr="002F24C3">
        <w:rPr>
          <w:rFonts w:ascii="Montserrat" w:hAnsi="Montserrat"/>
          <w:lang w:val="nl-BE"/>
        </w:rPr>
        <w:t xml:space="preserve"> trainer of bestuurslid</w:t>
      </w:r>
      <w:r w:rsidR="009B1208" w:rsidRPr="002F24C3">
        <w:rPr>
          <w:rFonts w:ascii="Montserrat" w:hAnsi="Montserrat"/>
          <w:lang w:val="nl-BE"/>
        </w:rPr>
        <w:t>.</w:t>
      </w:r>
    </w:p>
    <w:p w14:paraId="41F3F6A5" w14:textId="4BF947B6" w:rsidR="009B1208" w:rsidRPr="002F24C3" w:rsidRDefault="00C734FF" w:rsidP="00AE0CEF">
      <w:pPr>
        <w:spacing w:after="120"/>
        <w:rPr>
          <w:rFonts w:ascii="Montserrat" w:hAnsi="Montserrat"/>
          <w:lang w:val="nl-BE"/>
        </w:rPr>
      </w:pPr>
      <w:r>
        <w:rPr>
          <w:rFonts w:ascii="Montserrat" w:hAnsi="Montserrat"/>
          <w:noProof/>
          <w:lang w:val="nl-BE" w:eastAsia="nl-BE"/>
        </w:rPr>
        <w:drawing>
          <wp:anchor distT="0" distB="0" distL="114300" distR="114300" simplePos="0" relativeHeight="251661312" behindDoc="1" locked="0" layoutInCell="1" allowOverlap="1" wp14:anchorId="0E3A1935" wp14:editId="77179064">
            <wp:simplePos x="0" y="0"/>
            <wp:positionH relativeFrom="column">
              <wp:posOffset>5019040</wp:posOffset>
            </wp:positionH>
            <wp:positionV relativeFrom="paragraph">
              <wp:posOffset>259080</wp:posOffset>
            </wp:positionV>
            <wp:extent cx="692832" cy="990600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tu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32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35B" w:rsidRPr="002F24C3">
        <w:rPr>
          <w:rFonts w:ascii="Montserrat" w:hAnsi="Montserrat"/>
          <w:lang w:val="nl-BE"/>
        </w:rPr>
        <w:t xml:space="preserve">Hieronder </w:t>
      </w:r>
      <w:r w:rsidR="009B1208" w:rsidRPr="002F24C3">
        <w:rPr>
          <w:rFonts w:ascii="Montserrat" w:hAnsi="Montserrat"/>
          <w:lang w:val="nl-BE"/>
        </w:rPr>
        <w:t xml:space="preserve">vind je een bestelformulier voor je eigen opvolging. Hierop hou je de gegevens van de koper bij. De koekjespakketten worden geleverd </w:t>
      </w:r>
      <w:r w:rsidR="003C6D22" w:rsidRPr="002F24C3">
        <w:rPr>
          <w:rFonts w:ascii="Montserrat" w:hAnsi="Montserrat"/>
          <w:lang w:val="nl-BE"/>
        </w:rPr>
        <w:t xml:space="preserve">in de </w:t>
      </w:r>
      <w:r w:rsidR="00730C81">
        <w:rPr>
          <w:rFonts w:ascii="Montserrat" w:hAnsi="Montserrat"/>
          <w:lang w:val="nl-BE"/>
        </w:rPr>
        <w:t>periode</w:t>
      </w:r>
      <w:r w:rsidR="003C6D22" w:rsidRPr="002F24C3">
        <w:rPr>
          <w:rFonts w:ascii="Montserrat" w:hAnsi="Montserrat"/>
          <w:lang w:val="nl-BE"/>
        </w:rPr>
        <w:t xml:space="preserve"> van </w:t>
      </w:r>
      <w:r w:rsidR="00354DC8" w:rsidRPr="002448F6">
        <w:rPr>
          <w:rFonts w:ascii="Montserrat" w:hAnsi="Montserrat"/>
          <w:b/>
          <w:bCs/>
          <w:color w:val="0070C0"/>
          <w:u w:val="single"/>
          <w:lang w:val="nl-BE"/>
        </w:rPr>
        <w:t>1</w:t>
      </w:r>
      <w:r w:rsidR="00F55899" w:rsidRPr="002448F6">
        <w:rPr>
          <w:rFonts w:ascii="Montserrat" w:hAnsi="Montserrat"/>
          <w:b/>
          <w:bCs/>
          <w:color w:val="0070C0"/>
          <w:u w:val="single"/>
          <w:lang w:val="nl-BE"/>
        </w:rPr>
        <w:t>4</w:t>
      </w:r>
      <w:r w:rsidR="00354DC8" w:rsidRPr="002448F6">
        <w:rPr>
          <w:rFonts w:ascii="Montserrat" w:hAnsi="Montserrat"/>
          <w:b/>
          <w:bCs/>
          <w:color w:val="0070C0"/>
          <w:u w:val="single"/>
          <w:lang w:val="nl-BE"/>
        </w:rPr>
        <w:t xml:space="preserve"> </w:t>
      </w:r>
      <w:r w:rsidR="00F55899" w:rsidRPr="002448F6">
        <w:rPr>
          <w:rFonts w:ascii="Montserrat" w:hAnsi="Montserrat"/>
          <w:b/>
          <w:bCs/>
          <w:color w:val="0070C0"/>
          <w:u w:val="single"/>
          <w:lang w:val="nl-BE"/>
        </w:rPr>
        <w:t>-</w:t>
      </w:r>
      <w:r w:rsidR="00214F08">
        <w:rPr>
          <w:rFonts w:ascii="Montserrat" w:hAnsi="Montserrat"/>
          <w:b/>
          <w:bCs/>
          <w:color w:val="0070C0"/>
          <w:u w:val="single"/>
          <w:lang w:val="nl-BE"/>
        </w:rPr>
        <w:t xml:space="preserve"> </w:t>
      </w:r>
      <w:r w:rsidR="00F55899" w:rsidRPr="002448F6">
        <w:rPr>
          <w:rFonts w:ascii="Montserrat" w:hAnsi="Montserrat"/>
          <w:b/>
          <w:bCs/>
          <w:color w:val="0070C0"/>
          <w:u w:val="single"/>
          <w:lang w:val="nl-BE"/>
        </w:rPr>
        <w:t xml:space="preserve">21 </w:t>
      </w:r>
      <w:r w:rsidR="00354DC8" w:rsidRPr="002448F6">
        <w:rPr>
          <w:rFonts w:ascii="Montserrat" w:hAnsi="Montserrat"/>
          <w:b/>
          <w:bCs/>
          <w:color w:val="0070C0"/>
          <w:u w:val="single"/>
          <w:lang w:val="nl-BE"/>
        </w:rPr>
        <w:t>november</w:t>
      </w:r>
      <w:r w:rsidR="002448F6" w:rsidRPr="002448F6">
        <w:rPr>
          <w:rFonts w:ascii="Montserrat" w:hAnsi="Montserrat"/>
          <w:b/>
          <w:bCs/>
          <w:color w:val="0070C0"/>
          <w:u w:val="single"/>
          <w:lang w:val="nl-BE"/>
        </w:rPr>
        <w:t xml:space="preserve"> 2022</w:t>
      </w:r>
      <w:r w:rsidR="00354DC8" w:rsidRPr="002F24C3">
        <w:rPr>
          <w:rFonts w:ascii="Montserrat" w:hAnsi="Montserrat"/>
          <w:lang w:val="nl-BE"/>
        </w:rPr>
        <w:t>.</w:t>
      </w:r>
      <w:r w:rsidR="00214F08">
        <w:rPr>
          <w:rFonts w:ascii="Montserrat" w:hAnsi="Montserrat"/>
          <w:lang w:val="nl-BE"/>
        </w:rPr>
        <w:t xml:space="preserve"> We informeren jullie nog over de exacte datum</w:t>
      </w:r>
      <w:r w:rsidR="00022820">
        <w:rPr>
          <w:rFonts w:ascii="Montserrat" w:hAnsi="Montserrat"/>
          <w:lang w:val="nl-BE"/>
        </w:rPr>
        <w:t xml:space="preserve"> en locatie</w:t>
      </w:r>
      <w:r w:rsidR="00214F08">
        <w:rPr>
          <w:rFonts w:ascii="Montserrat" w:hAnsi="Montserrat"/>
          <w:lang w:val="nl-BE"/>
        </w:rPr>
        <w:t>.</w:t>
      </w:r>
    </w:p>
    <w:p w14:paraId="715C37C8" w14:textId="1E5085E3" w:rsidR="003C6D22" w:rsidRPr="002F24C3" w:rsidRDefault="003C6D22" w:rsidP="00AE0CEF">
      <w:pPr>
        <w:spacing w:after="120"/>
        <w:rPr>
          <w:rFonts w:ascii="Montserrat" w:hAnsi="Montserrat"/>
          <w:lang w:val="nl-BE"/>
        </w:rPr>
      </w:pPr>
      <w:r w:rsidRPr="002F24C3">
        <w:rPr>
          <w:rFonts w:ascii="Montserrat" w:hAnsi="Montserrat"/>
          <w:lang w:val="nl-BE"/>
        </w:rPr>
        <w:t>Alvast bedankt voor jullie steun !!!</w:t>
      </w:r>
    </w:p>
    <w:p w14:paraId="08304510" w14:textId="15F4CC2B" w:rsidR="003C6D22" w:rsidRPr="002F24C3" w:rsidRDefault="003C6D22" w:rsidP="00AE0CEF">
      <w:pPr>
        <w:spacing w:after="120"/>
        <w:rPr>
          <w:rFonts w:ascii="Montserrat" w:hAnsi="Montserrat"/>
          <w:lang w:val="nl-BE"/>
        </w:rPr>
      </w:pPr>
      <w:r w:rsidRPr="002F24C3">
        <w:rPr>
          <w:rFonts w:ascii="Montserrat" w:hAnsi="Montserrat"/>
          <w:lang w:val="nl-BE"/>
        </w:rPr>
        <w:t>Vanwege het bestuur van Aquarius Zwemclub Lebbeke.</w:t>
      </w:r>
    </w:p>
    <w:p w14:paraId="7B9E17D1" w14:textId="4D3095CA" w:rsidR="003C6D22" w:rsidRPr="002F24C3" w:rsidRDefault="003C6D22" w:rsidP="00AE0CEF">
      <w:pPr>
        <w:rPr>
          <w:rFonts w:ascii="Montserrat" w:hAnsi="Montserrat"/>
          <w:b/>
          <w:bCs/>
          <w:color w:val="4F81BD" w:themeColor="accent1"/>
          <w:sz w:val="40"/>
          <w:szCs w:val="40"/>
          <w:lang w:val="nl-B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24C3">
        <w:rPr>
          <w:rFonts w:ascii="Montserrat" w:hAnsi="Montserrat"/>
          <w:b/>
          <w:bCs/>
          <w:color w:val="4F81BD" w:themeColor="accent1"/>
          <w:sz w:val="40"/>
          <w:szCs w:val="40"/>
          <w:lang w:val="nl-B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Bestelformulier</w:t>
      </w:r>
    </w:p>
    <w:p w14:paraId="5BEF56A0" w14:textId="0703F727" w:rsidR="003C6D22" w:rsidRPr="002F24C3" w:rsidRDefault="003C6D22" w:rsidP="00AE0CEF">
      <w:pPr>
        <w:rPr>
          <w:rFonts w:ascii="Montserrat" w:hAnsi="Montserrat"/>
          <w:lang w:val="nl-B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382"/>
        <w:gridCol w:w="1701"/>
        <w:gridCol w:w="1559"/>
        <w:gridCol w:w="1843"/>
      </w:tblGrid>
      <w:tr w:rsidR="003C6D22" w:rsidRPr="001B2E88" w14:paraId="524ECA6F" w14:textId="77777777" w:rsidTr="00BF3897">
        <w:tc>
          <w:tcPr>
            <w:tcW w:w="5382" w:type="dxa"/>
          </w:tcPr>
          <w:p w14:paraId="73085AF1" w14:textId="51945C6A" w:rsidR="003C6D22" w:rsidRPr="001B2E88" w:rsidRDefault="003C6D22" w:rsidP="00AE0CEF">
            <w:pPr>
              <w:jc w:val="center"/>
              <w:rPr>
                <w:rFonts w:ascii="Montserrat" w:hAnsi="Montserrat"/>
                <w:b/>
                <w:bCs/>
                <w:lang w:val="nl-BE"/>
              </w:rPr>
            </w:pPr>
            <w:r w:rsidRPr="001B2E88">
              <w:rPr>
                <w:rFonts w:ascii="Montserrat" w:hAnsi="Montserrat"/>
                <w:b/>
                <w:bCs/>
                <w:lang w:val="nl-BE"/>
              </w:rPr>
              <w:t>Naam koper</w:t>
            </w:r>
          </w:p>
        </w:tc>
        <w:tc>
          <w:tcPr>
            <w:tcW w:w="1701" w:type="dxa"/>
          </w:tcPr>
          <w:p w14:paraId="2295C08B" w14:textId="4D27CAF5" w:rsidR="003C6D22" w:rsidRPr="001B2E88" w:rsidRDefault="003C6D22" w:rsidP="00AE0CEF">
            <w:pPr>
              <w:jc w:val="center"/>
              <w:rPr>
                <w:rFonts w:ascii="Montserrat" w:hAnsi="Montserrat"/>
                <w:b/>
                <w:bCs/>
                <w:lang w:val="nl-BE"/>
              </w:rPr>
            </w:pPr>
            <w:r w:rsidRPr="001B2E88">
              <w:rPr>
                <w:rFonts w:ascii="Montserrat" w:hAnsi="Montserrat"/>
                <w:b/>
                <w:bCs/>
                <w:lang w:val="nl-BE"/>
              </w:rPr>
              <w:t>Aantal pakketten</w:t>
            </w:r>
          </w:p>
        </w:tc>
        <w:tc>
          <w:tcPr>
            <w:tcW w:w="1559" w:type="dxa"/>
          </w:tcPr>
          <w:p w14:paraId="66086B09" w14:textId="71F90E41" w:rsidR="003C6D22" w:rsidRPr="001B2E88" w:rsidRDefault="003C6D22" w:rsidP="00AE0CEF">
            <w:pPr>
              <w:jc w:val="center"/>
              <w:rPr>
                <w:rFonts w:ascii="Montserrat" w:hAnsi="Montserrat"/>
                <w:b/>
                <w:bCs/>
                <w:lang w:val="nl-BE"/>
              </w:rPr>
            </w:pPr>
            <w:r w:rsidRPr="001B2E88">
              <w:rPr>
                <w:rFonts w:ascii="Montserrat" w:hAnsi="Montserrat"/>
                <w:b/>
                <w:bCs/>
                <w:lang w:val="nl-BE"/>
              </w:rPr>
              <w:t xml:space="preserve">X </w:t>
            </w:r>
            <w:r w:rsidR="00730C81">
              <w:rPr>
                <w:rFonts w:ascii="Montserrat" w:hAnsi="Montserrat"/>
                <w:b/>
                <w:bCs/>
                <w:lang w:val="nl-BE"/>
              </w:rPr>
              <w:t>8</w:t>
            </w:r>
            <w:r w:rsidR="001F2F17">
              <w:rPr>
                <w:rFonts w:ascii="Montserrat" w:hAnsi="Montserrat"/>
                <w:b/>
                <w:bCs/>
                <w:lang w:val="nl-BE"/>
              </w:rPr>
              <w:t>,</w:t>
            </w:r>
            <w:r w:rsidR="00730C81">
              <w:rPr>
                <w:rFonts w:ascii="Montserrat" w:hAnsi="Montserrat"/>
                <w:b/>
                <w:bCs/>
                <w:lang w:val="nl-BE"/>
              </w:rPr>
              <w:t>5</w:t>
            </w:r>
            <w:r w:rsidRPr="001B2E88">
              <w:rPr>
                <w:rFonts w:ascii="Montserrat" w:hAnsi="Montserrat"/>
                <w:b/>
                <w:bCs/>
                <w:lang w:val="nl-BE"/>
              </w:rPr>
              <w:t xml:space="preserve"> euro</w:t>
            </w:r>
          </w:p>
        </w:tc>
        <w:tc>
          <w:tcPr>
            <w:tcW w:w="1843" w:type="dxa"/>
          </w:tcPr>
          <w:p w14:paraId="6BFF309A" w14:textId="02FD8ED0" w:rsidR="003C6D22" w:rsidRPr="001B2E88" w:rsidRDefault="003C6D22" w:rsidP="00AE0CEF">
            <w:pPr>
              <w:jc w:val="center"/>
              <w:rPr>
                <w:rFonts w:ascii="Montserrat" w:hAnsi="Montserrat"/>
                <w:b/>
                <w:bCs/>
                <w:lang w:val="nl-BE"/>
              </w:rPr>
            </w:pPr>
            <w:r w:rsidRPr="001B2E88">
              <w:rPr>
                <w:rFonts w:ascii="Montserrat" w:hAnsi="Montserrat"/>
                <w:b/>
                <w:bCs/>
                <w:lang w:val="nl-BE"/>
              </w:rPr>
              <w:t>Totaal</w:t>
            </w:r>
          </w:p>
        </w:tc>
      </w:tr>
      <w:tr w:rsidR="003C6D22" w:rsidRPr="002F24C3" w14:paraId="773EDFE7" w14:textId="77777777" w:rsidTr="00BF3897">
        <w:tc>
          <w:tcPr>
            <w:tcW w:w="5382" w:type="dxa"/>
          </w:tcPr>
          <w:p w14:paraId="33B8D88B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701" w:type="dxa"/>
          </w:tcPr>
          <w:p w14:paraId="55582CA1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559" w:type="dxa"/>
          </w:tcPr>
          <w:p w14:paraId="32B4F80D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843" w:type="dxa"/>
          </w:tcPr>
          <w:p w14:paraId="639CE336" w14:textId="7CF94F56" w:rsidR="003C6D22" w:rsidRPr="00214F08" w:rsidRDefault="00BF3897" w:rsidP="00AE0CEF">
            <w:pPr>
              <w:jc w:val="right"/>
              <w:rPr>
                <w:rFonts w:ascii="Montserrat" w:hAnsi="Montserrat"/>
                <w:sz w:val="36"/>
                <w:szCs w:val="36"/>
                <w:lang w:val="nl-BE"/>
              </w:rPr>
            </w:pPr>
            <w:r w:rsidRPr="00214F08">
              <w:rPr>
                <w:rFonts w:ascii="Montserrat" w:hAnsi="Montserrat"/>
                <w:sz w:val="36"/>
                <w:szCs w:val="36"/>
                <w:lang w:val="nl-BE"/>
              </w:rPr>
              <w:t>€</w:t>
            </w:r>
          </w:p>
        </w:tc>
      </w:tr>
      <w:tr w:rsidR="003C6D22" w:rsidRPr="002F24C3" w14:paraId="0DE65D26" w14:textId="77777777" w:rsidTr="00BF3897">
        <w:tc>
          <w:tcPr>
            <w:tcW w:w="5382" w:type="dxa"/>
          </w:tcPr>
          <w:p w14:paraId="42208EC3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701" w:type="dxa"/>
          </w:tcPr>
          <w:p w14:paraId="7611B3C4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559" w:type="dxa"/>
          </w:tcPr>
          <w:p w14:paraId="202A59BF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843" w:type="dxa"/>
          </w:tcPr>
          <w:p w14:paraId="13C1AB76" w14:textId="5636DBD1" w:rsidR="003C6D22" w:rsidRPr="00214F08" w:rsidRDefault="00BF3897" w:rsidP="00AE0CEF">
            <w:pPr>
              <w:jc w:val="right"/>
              <w:rPr>
                <w:rFonts w:ascii="Montserrat" w:hAnsi="Montserrat"/>
                <w:sz w:val="36"/>
                <w:szCs w:val="36"/>
                <w:lang w:val="nl-BE"/>
              </w:rPr>
            </w:pPr>
            <w:r w:rsidRPr="00214F08">
              <w:rPr>
                <w:rFonts w:ascii="Montserrat" w:hAnsi="Montserrat"/>
                <w:sz w:val="36"/>
                <w:szCs w:val="36"/>
                <w:lang w:val="nl-BE"/>
              </w:rPr>
              <w:t>€</w:t>
            </w:r>
          </w:p>
        </w:tc>
      </w:tr>
      <w:tr w:rsidR="003C6D22" w:rsidRPr="002F24C3" w14:paraId="70B7E4B5" w14:textId="77777777" w:rsidTr="00BF3897">
        <w:tc>
          <w:tcPr>
            <w:tcW w:w="5382" w:type="dxa"/>
          </w:tcPr>
          <w:p w14:paraId="599034A6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701" w:type="dxa"/>
          </w:tcPr>
          <w:p w14:paraId="0C40A6D7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559" w:type="dxa"/>
          </w:tcPr>
          <w:p w14:paraId="274D341D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843" w:type="dxa"/>
          </w:tcPr>
          <w:p w14:paraId="57D5043E" w14:textId="1A86F008" w:rsidR="003C6D22" w:rsidRPr="00214F08" w:rsidRDefault="00BF3897" w:rsidP="00AE0CEF">
            <w:pPr>
              <w:jc w:val="right"/>
              <w:rPr>
                <w:rFonts w:ascii="Montserrat" w:hAnsi="Montserrat"/>
                <w:sz w:val="36"/>
                <w:szCs w:val="36"/>
                <w:lang w:val="nl-BE"/>
              </w:rPr>
            </w:pPr>
            <w:r w:rsidRPr="00214F08">
              <w:rPr>
                <w:rFonts w:ascii="Montserrat" w:hAnsi="Montserrat"/>
                <w:sz w:val="36"/>
                <w:szCs w:val="36"/>
                <w:lang w:val="nl-BE"/>
              </w:rPr>
              <w:t>€</w:t>
            </w:r>
          </w:p>
        </w:tc>
      </w:tr>
      <w:tr w:rsidR="003C6D22" w:rsidRPr="002F24C3" w14:paraId="62BF4A76" w14:textId="77777777" w:rsidTr="00BF3897">
        <w:tc>
          <w:tcPr>
            <w:tcW w:w="5382" w:type="dxa"/>
          </w:tcPr>
          <w:p w14:paraId="59CDDA68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701" w:type="dxa"/>
          </w:tcPr>
          <w:p w14:paraId="49409BED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559" w:type="dxa"/>
          </w:tcPr>
          <w:p w14:paraId="4EAAAC43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843" w:type="dxa"/>
          </w:tcPr>
          <w:p w14:paraId="049F6607" w14:textId="3EB027B6" w:rsidR="003C6D22" w:rsidRPr="00214F08" w:rsidRDefault="00BF3897" w:rsidP="00AE0CEF">
            <w:pPr>
              <w:jc w:val="right"/>
              <w:rPr>
                <w:rFonts w:ascii="Montserrat" w:hAnsi="Montserrat"/>
                <w:sz w:val="36"/>
                <w:szCs w:val="36"/>
                <w:lang w:val="nl-BE"/>
              </w:rPr>
            </w:pPr>
            <w:r w:rsidRPr="00214F08">
              <w:rPr>
                <w:rFonts w:ascii="Montserrat" w:hAnsi="Montserrat"/>
                <w:sz w:val="36"/>
                <w:szCs w:val="36"/>
                <w:lang w:val="nl-BE"/>
              </w:rPr>
              <w:t>€</w:t>
            </w:r>
          </w:p>
        </w:tc>
      </w:tr>
      <w:tr w:rsidR="003C6D22" w:rsidRPr="002F24C3" w14:paraId="7465C261" w14:textId="77777777" w:rsidTr="00BF3897">
        <w:tc>
          <w:tcPr>
            <w:tcW w:w="5382" w:type="dxa"/>
          </w:tcPr>
          <w:p w14:paraId="5F987C63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701" w:type="dxa"/>
          </w:tcPr>
          <w:p w14:paraId="77E8D4E7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559" w:type="dxa"/>
          </w:tcPr>
          <w:p w14:paraId="3A3C942F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843" w:type="dxa"/>
          </w:tcPr>
          <w:p w14:paraId="410DA910" w14:textId="22555525" w:rsidR="003C6D22" w:rsidRPr="00214F08" w:rsidRDefault="00BF3897" w:rsidP="00AE0CEF">
            <w:pPr>
              <w:jc w:val="right"/>
              <w:rPr>
                <w:rFonts w:ascii="Montserrat" w:hAnsi="Montserrat"/>
                <w:sz w:val="36"/>
                <w:szCs w:val="36"/>
                <w:lang w:val="nl-BE"/>
              </w:rPr>
            </w:pPr>
            <w:r w:rsidRPr="00214F08">
              <w:rPr>
                <w:rFonts w:ascii="Montserrat" w:hAnsi="Montserrat"/>
                <w:sz w:val="36"/>
                <w:szCs w:val="36"/>
                <w:lang w:val="nl-BE"/>
              </w:rPr>
              <w:t>€</w:t>
            </w:r>
          </w:p>
        </w:tc>
      </w:tr>
      <w:tr w:rsidR="001F323A" w:rsidRPr="002F24C3" w14:paraId="6A04C5CD" w14:textId="77777777" w:rsidTr="00BF3897">
        <w:tc>
          <w:tcPr>
            <w:tcW w:w="5382" w:type="dxa"/>
          </w:tcPr>
          <w:p w14:paraId="36BCD967" w14:textId="77777777" w:rsidR="001F323A" w:rsidRPr="00214F08" w:rsidRDefault="001F323A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701" w:type="dxa"/>
          </w:tcPr>
          <w:p w14:paraId="05ED1F4F" w14:textId="77777777" w:rsidR="001F323A" w:rsidRPr="00214F08" w:rsidRDefault="001F323A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559" w:type="dxa"/>
          </w:tcPr>
          <w:p w14:paraId="74D6D9D6" w14:textId="77777777" w:rsidR="001F323A" w:rsidRPr="00214F08" w:rsidRDefault="001F323A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843" w:type="dxa"/>
          </w:tcPr>
          <w:p w14:paraId="716FD329" w14:textId="77777777" w:rsidR="001F323A" w:rsidRPr="00214F08" w:rsidRDefault="001F323A" w:rsidP="00AE0CEF">
            <w:pPr>
              <w:jc w:val="right"/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</w:tr>
      <w:tr w:rsidR="003C6D22" w:rsidRPr="002F24C3" w14:paraId="2EC93A20" w14:textId="77777777" w:rsidTr="00BF3897">
        <w:tc>
          <w:tcPr>
            <w:tcW w:w="5382" w:type="dxa"/>
          </w:tcPr>
          <w:p w14:paraId="7EDEF893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701" w:type="dxa"/>
          </w:tcPr>
          <w:p w14:paraId="4AF30AA0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559" w:type="dxa"/>
          </w:tcPr>
          <w:p w14:paraId="68EB7344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843" w:type="dxa"/>
          </w:tcPr>
          <w:p w14:paraId="2BB1DB0F" w14:textId="5017A853" w:rsidR="003C6D22" w:rsidRPr="00214F08" w:rsidRDefault="00BF3897" w:rsidP="00AE0CEF">
            <w:pPr>
              <w:jc w:val="right"/>
              <w:rPr>
                <w:rFonts w:ascii="Montserrat" w:hAnsi="Montserrat"/>
                <w:sz w:val="36"/>
                <w:szCs w:val="36"/>
                <w:lang w:val="nl-BE"/>
              </w:rPr>
            </w:pPr>
            <w:r w:rsidRPr="00214F08">
              <w:rPr>
                <w:rFonts w:ascii="Montserrat" w:hAnsi="Montserrat"/>
                <w:sz w:val="36"/>
                <w:szCs w:val="36"/>
                <w:lang w:val="nl-BE"/>
              </w:rPr>
              <w:t>€</w:t>
            </w:r>
          </w:p>
        </w:tc>
      </w:tr>
      <w:tr w:rsidR="003C6D22" w:rsidRPr="002F24C3" w14:paraId="00F267A2" w14:textId="77777777" w:rsidTr="00BF3897">
        <w:tc>
          <w:tcPr>
            <w:tcW w:w="5382" w:type="dxa"/>
          </w:tcPr>
          <w:p w14:paraId="53B847C2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701" w:type="dxa"/>
          </w:tcPr>
          <w:p w14:paraId="5FA5B12B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559" w:type="dxa"/>
          </w:tcPr>
          <w:p w14:paraId="728ABAB3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843" w:type="dxa"/>
          </w:tcPr>
          <w:p w14:paraId="4F295D70" w14:textId="36A15BF5" w:rsidR="003C6D22" w:rsidRPr="00214F08" w:rsidRDefault="00BF3897" w:rsidP="00AE0CEF">
            <w:pPr>
              <w:jc w:val="right"/>
              <w:rPr>
                <w:rFonts w:ascii="Montserrat" w:hAnsi="Montserrat"/>
                <w:sz w:val="36"/>
                <w:szCs w:val="36"/>
                <w:lang w:val="nl-BE"/>
              </w:rPr>
            </w:pPr>
            <w:r w:rsidRPr="00214F08">
              <w:rPr>
                <w:rFonts w:ascii="Montserrat" w:hAnsi="Montserrat"/>
                <w:sz w:val="36"/>
                <w:szCs w:val="36"/>
                <w:lang w:val="nl-BE"/>
              </w:rPr>
              <w:t>€</w:t>
            </w:r>
          </w:p>
        </w:tc>
      </w:tr>
      <w:tr w:rsidR="003C6D22" w:rsidRPr="002F24C3" w14:paraId="315F2AE7" w14:textId="77777777" w:rsidTr="00BF3897">
        <w:tc>
          <w:tcPr>
            <w:tcW w:w="5382" w:type="dxa"/>
          </w:tcPr>
          <w:p w14:paraId="6E7E7270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701" w:type="dxa"/>
          </w:tcPr>
          <w:p w14:paraId="03F92290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559" w:type="dxa"/>
          </w:tcPr>
          <w:p w14:paraId="07AF8E50" w14:textId="77777777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843" w:type="dxa"/>
          </w:tcPr>
          <w:p w14:paraId="74F335AD" w14:textId="2261F088" w:rsidR="003C6D22" w:rsidRPr="00214F08" w:rsidRDefault="00BF3897" w:rsidP="00AE0CEF">
            <w:pPr>
              <w:jc w:val="right"/>
              <w:rPr>
                <w:rFonts w:ascii="Montserrat" w:hAnsi="Montserrat"/>
                <w:sz w:val="36"/>
                <w:szCs w:val="36"/>
                <w:lang w:val="nl-BE"/>
              </w:rPr>
            </w:pPr>
            <w:r w:rsidRPr="00214F08">
              <w:rPr>
                <w:rFonts w:ascii="Montserrat" w:hAnsi="Montserrat"/>
                <w:sz w:val="36"/>
                <w:szCs w:val="36"/>
                <w:lang w:val="nl-BE"/>
              </w:rPr>
              <w:t>€</w:t>
            </w:r>
          </w:p>
        </w:tc>
      </w:tr>
      <w:tr w:rsidR="003C6D22" w:rsidRPr="002F24C3" w14:paraId="5C4E2EF8" w14:textId="77777777" w:rsidTr="00BF3897">
        <w:tc>
          <w:tcPr>
            <w:tcW w:w="5382" w:type="dxa"/>
          </w:tcPr>
          <w:p w14:paraId="4D8AB763" w14:textId="264E5BCC" w:rsidR="003C6D22" w:rsidRPr="00214F08" w:rsidRDefault="00730C81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  <w:r w:rsidRPr="00214F08">
              <w:rPr>
                <w:rFonts w:ascii="Montserrat" w:hAnsi="Montserrat"/>
                <w:sz w:val="36"/>
                <w:szCs w:val="36"/>
                <w:lang w:val="nl-BE"/>
              </w:rPr>
              <w:t>Totaal</w:t>
            </w:r>
          </w:p>
        </w:tc>
        <w:tc>
          <w:tcPr>
            <w:tcW w:w="1701" w:type="dxa"/>
          </w:tcPr>
          <w:p w14:paraId="5DAA23E9" w14:textId="019CD3BF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559" w:type="dxa"/>
          </w:tcPr>
          <w:p w14:paraId="63307E67" w14:textId="7732D312" w:rsidR="003C6D22" w:rsidRPr="00214F08" w:rsidRDefault="003C6D22" w:rsidP="00AE0CEF">
            <w:pPr>
              <w:rPr>
                <w:rFonts w:ascii="Montserrat" w:hAnsi="Montserrat"/>
                <w:sz w:val="36"/>
                <w:szCs w:val="36"/>
                <w:lang w:val="nl-BE"/>
              </w:rPr>
            </w:pPr>
          </w:p>
        </w:tc>
        <w:tc>
          <w:tcPr>
            <w:tcW w:w="1843" w:type="dxa"/>
          </w:tcPr>
          <w:p w14:paraId="566E30AD" w14:textId="411D76C3" w:rsidR="003C6D22" w:rsidRPr="00214F08" w:rsidRDefault="00BF3897" w:rsidP="00AE0CEF">
            <w:pPr>
              <w:jc w:val="right"/>
              <w:rPr>
                <w:rFonts w:ascii="Montserrat" w:hAnsi="Montserrat"/>
                <w:sz w:val="36"/>
                <w:szCs w:val="36"/>
                <w:lang w:val="nl-BE"/>
              </w:rPr>
            </w:pPr>
            <w:r w:rsidRPr="00214F08">
              <w:rPr>
                <w:rFonts w:ascii="Montserrat" w:hAnsi="Montserrat"/>
                <w:sz w:val="36"/>
                <w:szCs w:val="36"/>
                <w:lang w:val="nl-BE"/>
              </w:rPr>
              <w:t>€</w:t>
            </w:r>
          </w:p>
        </w:tc>
      </w:tr>
    </w:tbl>
    <w:p w14:paraId="7ADCBBEF" w14:textId="26FE3B02" w:rsidR="003C6D22" w:rsidRPr="002F24C3" w:rsidRDefault="00BF3897" w:rsidP="00AE0CEF">
      <w:pPr>
        <w:spacing w:after="120"/>
        <w:rPr>
          <w:rFonts w:ascii="Montserrat" w:hAnsi="Montserrat"/>
          <w:lang w:val="nl-BE"/>
        </w:rPr>
      </w:pPr>
      <w:r w:rsidRPr="002F24C3">
        <w:rPr>
          <w:rFonts w:ascii="Montserrat" w:hAnsi="Montserrat"/>
          <w:noProof/>
          <w:lang w:val="nl-BE" w:eastAsia="nl-BE"/>
        </w:rPr>
        <w:drawing>
          <wp:anchor distT="0" distB="0" distL="114300" distR="114300" simplePos="0" relativeHeight="251660288" behindDoc="0" locked="0" layoutInCell="1" allowOverlap="1" wp14:anchorId="05063C21" wp14:editId="1D25F4B6">
            <wp:simplePos x="0" y="0"/>
            <wp:positionH relativeFrom="margin">
              <wp:posOffset>-530392</wp:posOffset>
            </wp:positionH>
            <wp:positionV relativeFrom="paragraph">
              <wp:posOffset>22455</wp:posOffset>
            </wp:positionV>
            <wp:extent cx="440481" cy="238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81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56EF6" w14:textId="799426C0" w:rsidR="003C6D22" w:rsidRPr="002F24C3" w:rsidRDefault="002D3943" w:rsidP="00AE0CEF">
      <w:pPr>
        <w:pBdr>
          <w:top w:val="dashed" w:sz="4" w:space="1" w:color="auto"/>
        </w:pBdr>
        <w:spacing w:before="360" w:after="120"/>
        <w:rPr>
          <w:rFonts w:ascii="Montserrat" w:hAnsi="Montserrat"/>
          <w:b/>
          <w:bCs/>
          <w:color w:val="4F81BD" w:themeColor="accent1"/>
          <w:sz w:val="40"/>
          <w:szCs w:val="40"/>
          <w:lang w:val="nl-B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ontserrat" w:hAnsi="Montserrat"/>
          <w:noProof/>
          <w:lang w:val="nl-BE" w:eastAsia="nl-BE"/>
        </w:rPr>
        <w:drawing>
          <wp:anchor distT="0" distB="0" distL="114300" distR="114300" simplePos="0" relativeHeight="251666432" behindDoc="0" locked="0" layoutInCell="1" allowOverlap="1" wp14:anchorId="143769F0" wp14:editId="0421ACB9">
            <wp:simplePos x="0" y="0"/>
            <wp:positionH relativeFrom="column">
              <wp:posOffset>6225140</wp:posOffset>
            </wp:positionH>
            <wp:positionV relativeFrom="paragraph">
              <wp:posOffset>285918</wp:posOffset>
            </wp:positionV>
            <wp:extent cx="613006" cy="876599"/>
            <wp:effectExtent l="114300" t="76200" r="111125" b="7620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tu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50338">
                      <a:off x="0" y="0"/>
                      <a:ext cx="613006" cy="876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8F6">
        <w:rPr>
          <w:rFonts w:ascii="Montserrat" w:hAnsi="Montserrat"/>
          <w:b/>
          <w:bCs/>
          <w:noProof/>
          <w:color w:val="0070C0"/>
          <w:sz w:val="24"/>
          <w:szCs w:val="24"/>
          <w:lang w:val="nl-BE" w:eastAsia="nl-BE"/>
        </w:rPr>
        <w:drawing>
          <wp:anchor distT="0" distB="0" distL="114300" distR="114300" simplePos="0" relativeHeight="251664384" behindDoc="1" locked="0" layoutInCell="1" allowOverlap="1" wp14:anchorId="64B8E8C9" wp14:editId="01BFB42D">
            <wp:simplePos x="0" y="0"/>
            <wp:positionH relativeFrom="column">
              <wp:posOffset>-665480</wp:posOffset>
            </wp:positionH>
            <wp:positionV relativeFrom="paragraph">
              <wp:posOffset>99060</wp:posOffset>
            </wp:positionV>
            <wp:extent cx="952500" cy="647700"/>
            <wp:effectExtent l="95250" t="152400" r="95250" b="15240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19637">
                      <a:off x="0" y="0"/>
                      <a:ext cx="952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8F6">
        <w:rPr>
          <w:rFonts w:ascii="Montserrat" w:hAnsi="Montserrat"/>
          <w:b/>
          <w:bCs/>
          <w:color w:val="4F81BD" w:themeColor="accent1"/>
          <w:sz w:val="40"/>
          <w:szCs w:val="40"/>
          <w:lang w:val="nl-B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3C6D22" w:rsidRPr="002F24C3">
        <w:rPr>
          <w:rFonts w:ascii="Montserrat" w:hAnsi="Montserrat"/>
          <w:b/>
          <w:bCs/>
          <w:color w:val="4F81BD" w:themeColor="accent1"/>
          <w:sz w:val="40"/>
          <w:szCs w:val="40"/>
          <w:lang w:val="nl-B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Terug te bezorgen aan </w:t>
      </w:r>
      <w:r w:rsidR="005D69C5">
        <w:rPr>
          <w:rFonts w:ascii="Montserrat" w:hAnsi="Montserrat"/>
          <w:b/>
          <w:bCs/>
          <w:color w:val="4F81BD" w:themeColor="accent1"/>
          <w:sz w:val="40"/>
          <w:szCs w:val="40"/>
          <w:lang w:val="nl-B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een</w:t>
      </w:r>
      <w:r w:rsidR="003C6D22" w:rsidRPr="002F24C3">
        <w:rPr>
          <w:rFonts w:ascii="Montserrat" w:hAnsi="Montserrat"/>
          <w:b/>
          <w:bCs/>
          <w:color w:val="4F81BD" w:themeColor="accent1"/>
          <w:sz w:val="40"/>
          <w:szCs w:val="40"/>
          <w:lang w:val="nl-B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trainer of bestuurslid</w:t>
      </w:r>
    </w:p>
    <w:p w14:paraId="43B56AFD" w14:textId="4243B27E" w:rsidR="00730C81" w:rsidRPr="001F323A" w:rsidRDefault="003C6D22" w:rsidP="00AE0CEF">
      <w:pPr>
        <w:spacing w:after="120"/>
        <w:rPr>
          <w:rFonts w:ascii="Montserrat" w:hAnsi="Montserrat"/>
          <w:sz w:val="22"/>
          <w:lang w:val="nl-BE"/>
        </w:rPr>
      </w:pPr>
      <w:r w:rsidRPr="001F323A">
        <w:rPr>
          <w:rFonts w:ascii="Montserrat" w:hAnsi="Montserrat"/>
          <w:sz w:val="22"/>
          <w:lang w:val="nl-BE"/>
        </w:rPr>
        <w:t>Naam: …………………………………………</w:t>
      </w:r>
      <w:r w:rsidR="00730C81" w:rsidRPr="001F323A">
        <w:rPr>
          <w:rFonts w:ascii="Montserrat" w:hAnsi="Montserrat"/>
          <w:sz w:val="22"/>
          <w:lang w:val="nl-BE"/>
        </w:rPr>
        <w:t>……………………………………………</w:t>
      </w:r>
    </w:p>
    <w:p w14:paraId="4BF099BF" w14:textId="0946263E" w:rsidR="003C6D22" w:rsidRPr="001F323A" w:rsidRDefault="00730C81" w:rsidP="00AE0CEF">
      <w:pPr>
        <w:spacing w:after="120"/>
        <w:rPr>
          <w:rFonts w:ascii="Montserrat" w:hAnsi="Montserrat"/>
          <w:sz w:val="22"/>
          <w:lang w:val="nl-BE"/>
        </w:rPr>
      </w:pPr>
      <w:r w:rsidRPr="001F323A">
        <w:rPr>
          <w:rFonts w:ascii="Montserrat" w:hAnsi="Montserrat"/>
          <w:sz w:val="22"/>
          <w:lang w:val="nl-BE"/>
        </w:rPr>
        <w:t>Zwemgroep: …………………………</w:t>
      </w:r>
      <w:r w:rsidR="003C6D22" w:rsidRPr="001F323A">
        <w:rPr>
          <w:rFonts w:ascii="Montserrat" w:hAnsi="Montserrat"/>
          <w:sz w:val="22"/>
          <w:lang w:val="nl-BE"/>
        </w:rPr>
        <w:t>………………..</w:t>
      </w:r>
      <w:r w:rsidRPr="001F323A">
        <w:rPr>
          <w:rFonts w:ascii="Montserrat" w:hAnsi="Montserrat"/>
          <w:sz w:val="22"/>
          <w:lang w:val="nl-BE"/>
        </w:rPr>
        <w:t>…………………</w:t>
      </w:r>
      <w:r w:rsidR="001F323A">
        <w:rPr>
          <w:rFonts w:ascii="Montserrat" w:hAnsi="Montserrat"/>
          <w:sz w:val="22"/>
          <w:lang w:val="nl-BE"/>
        </w:rPr>
        <w:t>……</w:t>
      </w:r>
      <w:r w:rsidRPr="001F323A">
        <w:rPr>
          <w:rFonts w:ascii="Montserrat" w:hAnsi="Montserrat"/>
          <w:sz w:val="22"/>
          <w:lang w:val="nl-BE"/>
        </w:rPr>
        <w:t>……………</w:t>
      </w:r>
    </w:p>
    <w:p w14:paraId="683179F1" w14:textId="58E979F8" w:rsidR="003C6D22" w:rsidRPr="001F323A" w:rsidRDefault="003C6D22" w:rsidP="00AE0CEF">
      <w:pPr>
        <w:spacing w:after="120"/>
        <w:rPr>
          <w:rFonts w:ascii="Montserrat" w:hAnsi="Montserrat"/>
          <w:sz w:val="22"/>
          <w:lang w:val="nl-BE"/>
        </w:rPr>
      </w:pPr>
      <w:r w:rsidRPr="001F323A">
        <w:rPr>
          <w:rFonts w:ascii="Montserrat" w:hAnsi="Montserrat"/>
          <w:sz w:val="22"/>
          <w:lang w:val="nl-BE"/>
        </w:rPr>
        <w:t>Totaal aantal koe</w:t>
      </w:r>
      <w:r w:rsidR="00730C81" w:rsidRPr="001F323A">
        <w:rPr>
          <w:rFonts w:ascii="Montserrat" w:hAnsi="Montserrat"/>
          <w:sz w:val="22"/>
          <w:lang w:val="nl-BE"/>
        </w:rPr>
        <w:t>kjespakketten: ………………………………. X 8</w:t>
      </w:r>
      <w:r w:rsidR="00A20C56">
        <w:rPr>
          <w:rFonts w:ascii="Montserrat" w:hAnsi="Montserrat"/>
          <w:sz w:val="22"/>
          <w:lang w:val="nl-BE"/>
        </w:rPr>
        <w:t>,</w:t>
      </w:r>
      <w:r w:rsidR="00730C81" w:rsidRPr="001F323A">
        <w:rPr>
          <w:rFonts w:ascii="Montserrat" w:hAnsi="Montserrat"/>
          <w:sz w:val="22"/>
          <w:lang w:val="nl-BE"/>
        </w:rPr>
        <w:t>5</w:t>
      </w:r>
      <w:r w:rsidRPr="001F323A">
        <w:rPr>
          <w:rFonts w:ascii="Montserrat" w:hAnsi="Montserrat"/>
          <w:sz w:val="22"/>
          <w:lang w:val="nl-BE"/>
        </w:rPr>
        <w:t xml:space="preserve"> euro = ……………………………  euro</w:t>
      </w:r>
    </w:p>
    <w:p w14:paraId="6E94D2EB" w14:textId="0091656B" w:rsidR="001F323A" w:rsidRPr="00214F08" w:rsidRDefault="003C6D22" w:rsidP="00214F08">
      <w:pPr>
        <w:jc w:val="left"/>
        <w:rPr>
          <w:rFonts w:ascii="Montserrat" w:hAnsi="Montserrat"/>
          <w:noProof/>
          <w:sz w:val="22"/>
          <w:lang w:val="nl-BE" w:eastAsia="nl-BE"/>
        </w:rPr>
      </w:pPr>
      <w:r w:rsidRPr="001F323A">
        <w:rPr>
          <w:rFonts w:ascii="Montserrat" w:hAnsi="Montserrat"/>
          <w:sz w:val="22"/>
          <w:lang w:val="nl-BE"/>
        </w:rPr>
        <w:t xml:space="preserve">Gelieve deze strook </w:t>
      </w:r>
      <w:r w:rsidR="00B80888">
        <w:rPr>
          <w:rFonts w:ascii="Montserrat" w:hAnsi="Montserrat"/>
          <w:sz w:val="22"/>
          <w:lang w:val="nl-BE"/>
        </w:rPr>
        <w:t xml:space="preserve">met gepast geld </w:t>
      </w:r>
      <w:r w:rsidRPr="001F323A">
        <w:rPr>
          <w:rFonts w:ascii="Montserrat" w:hAnsi="Montserrat"/>
          <w:sz w:val="22"/>
          <w:lang w:val="nl-BE"/>
        </w:rPr>
        <w:t xml:space="preserve">mee te geven </w:t>
      </w:r>
      <w:r w:rsidRPr="001F323A">
        <w:rPr>
          <w:rFonts w:ascii="Montserrat" w:hAnsi="Montserrat"/>
          <w:b/>
          <w:bCs/>
          <w:sz w:val="22"/>
          <w:lang w:val="nl-BE"/>
        </w:rPr>
        <w:t xml:space="preserve">uiterlijk op </w:t>
      </w:r>
      <w:r w:rsidR="00214F08">
        <w:rPr>
          <w:rFonts w:ascii="Montserrat" w:hAnsi="Montserrat"/>
          <w:b/>
          <w:bCs/>
          <w:color w:val="0070C0"/>
          <w:sz w:val="22"/>
          <w:u w:val="single"/>
          <w:lang w:val="nl-BE"/>
        </w:rPr>
        <w:t>zater</w:t>
      </w:r>
      <w:r w:rsidR="00354DC8" w:rsidRPr="001F323A">
        <w:rPr>
          <w:rFonts w:ascii="Montserrat" w:hAnsi="Montserrat"/>
          <w:b/>
          <w:bCs/>
          <w:color w:val="0070C0"/>
          <w:sz w:val="22"/>
          <w:u w:val="single"/>
          <w:lang w:val="nl-BE"/>
        </w:rPr>
        <w:t xml:space="preserve">dag </w:t>
      </w:r>
      <w:r w:rsidR="00F55899" w:rsidRPr="001F323A">
        <w:rPr>
          <w:rFonts w:ascii="Montserrat" w:hAnsi="Montserrat"/>
          <w:b/>
          <w:bCs/>
          <w:color w:val="0070C0"/>
          <w:sz w:val="22"/>
          <w:u w:val="single"/>
          <w:lang w:val="nl-BE"/>
        </w:rPr>
        <w:t>29</w:t>
      </w:r>
      <w:r w:rsidR="00354DC8" w:rsidRPr="001F323A">
        <w:rPr>
          <w:rFonts w:ascii="Montserrat" w:hAnsi="Montserrat"/>
          <w:b/>
          <w:bCs/>
          <w:color w:val="0070C0"/>
          <w:sz w:val="22"/>
          <w:u w:val="single"/>
          <w:lang w:val="nl-BE"/>
        </w:rPr>
        <w:t xml:space="preserve"> ok</w:t>
      </w:r>
      <w:r w:rsidRPr="001F323A">
        <w:rPr>
          <w:rFonts w:ascii="Montserrat" w:hAnsi="Montserrat"/>
          <w:b/>
          <w:bCs/>
          <w:color w:val="0070C0"/>
          <w:sz w:val="22"/>
          <w:u w:val="single"/>
          <w:lang w:val="nl-BE"/>
        </w:rPr>
        <w:t>tober</w:t>
      </w:r>
      <w:r w:rsidRPr="001F323A">
        <w:rPr>
          <w:rFonts w:ascii="Montserrat" w:hAnsi="Montserrat"/>
          <w:sz w:val="22"/>
          <w:lang w:val="nl-BE"/>
        </w:rPr>
        <w:t>.</w:t>
      </w:r>
      <w:r w:rsidR="001F323A" w:rsidRPr="001F323A">
        <w:rPr>
          <w:rFonts w:ascii="Montserrat" w:hAnsi="Montserrat"/>
          <w:sz w:val="22"/>
          <w:lang w:val="nl-BE"/>
        </w:rPr>
        <w:br/>
      </w:r>
      <w:r w:rsidRPr="001F323A">
        <w:rPr>
          <w:rFonts w:ascii="Montserrat" w:hAnsi="Montserrat"/>
          <w:sz w:val="22"/>
          <w:lang w:val="nl-BE"/>
        </w:rPr>
        <w:t xml:space="preserve">Om verloren centjes te vermijden, doe je dit best </w:t>
      </w:r>
      <w:r w:rsidR="00AA6174" w:rsidRPr="001F323A">
        <w:rPr>
          <w:rFonts w:ascii="Montserrat" w:hAnsi="Montserrat"/>
          <w:sz w:val="22"/>
          <w:lang w:val="nl-BE"/>
        </w:rPr>
        <w:t>in een</w:t>
      </w:r>
      <w:r w:rsidRPr="001F323A">
        <w:rPr>
          <w:rFonts w:ascii="Montserrat" w:hAnsi="Montserrat"/>
          <w:sz w:val="22"/>
          <w:lang w:val="nl-BE"/>
        </w:rPr>
        <w:t xml:space="preserve"> gesloten omslag </w:t>
      </w:r>
      <w:r w:rsidRPr="001F323A">
        <w:rPr>
          <w:rFonts w:ascii="Montserrat" w:hAnsi="Montserrat"/>
          <w:sz w:val="22"/>
          <w:u w:val="single"/>
          <w:lang w:val="nl-BE"/>
        </w:rPr>
        <w:t>met vermelding van je naam en zwemgroep</w:t>
      </w:r>
      <w:r w:rsidRPr="001F323A">
        <w:rPr>
          <w:rFonts w:ascii="Montserrat" w:hAnsi="Montserrat"/>
          <w:sz w:val="22"/>
          <w:lang w:val="nl-BE"/>
        </w:rPr>
        <w:t>.</w:t>
      </w:r>
    </w:p>
    <w:sectPr w:rsidR="001F323A" w:rsidRPr="00214F08" w:rsidSect="00AE0CEF">
      <w:headerReference w:type="even" r:id="rId13"/>
      <w:headerReference w:type="default" r:id="rId14"/>
      <w:footerReference w:type="default" r:id="rId15"/>
      <w:headerReference w:type="first" r:id="rId16"/>
      <w:pgSz w:w="11907" w:h="16840" w:code="9"/>
      <w:pgMar w:top="720" w:right="992" w:bottom="720" w:left="993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EFE64" w14:textId="77777777" w:rsidR="00F12D61" w:rsidRDefault="00F12D61">
      <w:r>
        <w:separator/>
      </w:r>
    </w:p>
  </w:endnote>
  <w:endnote w:type="continuationSeparator" w:id="0">
    <w:p w14:paraId="42865F9B" w14:textId="77777777" w:rsidR="00F12D61" w:rsidRDefault="00F1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Cambria"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39105" w14:textId="5C9AF033" w:rsidR="00796132" w:rsidRDefault="00796132">
    <w:pPr>
      <w:pStyle w:val="Footer"/>
      <w:jc w:val="right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8CEBE" w14:textId="77777777" w:rsidR="00F12D61" w:rsidRDefault="00F12D61">
      <w:r>
        <w:separator/>
      </w:r>
    </w:p>
  </w:footnote>
  <w:footnote w:type="continuationSeparator" w:id="0">
    <w:p w14:paraId="34B5D62A" w14:textId="77777777" w:rsidR="00F12D61" w:rsidRDefault="00F12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5D0CD" w14:textId="77777777" w:rsidR="00796132" w:rsidRDefault="00796132">
    <w:pPr>
      <w:pStyle w:val="Header"/>
      <w:tabs>
        <w:tab w:val="clear" w:pos="4394"/>
        <w:tab w:val="center" w:pos="439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949D8" w14:textId="0EADA6A2" w:rsidR="00796132" w:rsidRDefault="00796132">
    <w:pPr>
      <w:pStyle w:val="Header"/>
      <w:tabs>
        <w:tab w:val="clear" w:pos="4394"/>
        <w:tab w:val="center" w:pos="4395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4C1A7" w14:textId="77777777" w:rsidR="00796132" w:rsidRDefault="00796132">
    <w:pPr>
      <w:pStyle w:val="Header"/>
      <w:tabs>
        <w:tab w:val="clear" w:pos="4394"/>
        <w:tab w:val="center" w:pos="43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38845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C0E6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8E5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84BD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62AB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E51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983F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7C1E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9834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6E80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21764">
    <w:abstractNumId w:val="0"/>
  </w:num>
  <w:num w:numId="2" w16cid:durableId="1985352319">
    <w:abstractNumId w:val="1"/>
  </w:num>
  <w:num w:numId="3" w16cid:durableId="762453309">
    <w:abstractNumId w:val="2"/>
  </w:num>
  <w:num w:numId="4" w16cid:durableId="475807240">
    <w:abstractNumId w:val="3"/>
  </w:num>
  <w:num w:numId="5" w16cid:durableId="1085302985">
    <w:abstractNumId w:val="8"/>
  </w:num>
  <w:num w:numId="6" w16cid:durableId="1753500450">
    <w:abstractNumId w:val="4"/>
  </w:num>
  <w:num w:numId="7" w16cid:durableId="1932204680">
    <w:abstractNumId w:val="5"/>
  </w:num>
  <w:num w:numId="8" w16cid:durableId="252470877">
    <w:abstractNumId w:val="6"/>
  </w:num>
  <w:num w:numId="9" w16cid:durableId="221840820">
    <w:abstractNumId w:val="7"/>
  </w:num>
  <w:num w:numId="10" w16cid:durableId="11409989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intFractionalCharacterWidth/>
  <w:embedSystemFonts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135B"/>
    <w:rsid w:val="00002AB1"/>
    <w:rsid w:val="00005848"/>
    <w:rsid w:val="0001064F"/>
    <w:rsid w:val="00016588"/>
    <w:rsid w:val="00020F74"/>
    <w:rsid w:val="00022820"/>
    <w:rsid w:val="0002547B"/>
    <w:rsid w:val="00081FD8"/>
    <w:rsid w:val="00082B62"/>
    <w:rsid w:val="00092F24"/>
    <w:rsid w:val="000A43B4"/>
    <w:rsid w:val="000C2D0A"/>
    <w:rsid w:val="00121945"/>
    <w:rsid w:val="001726FE"/>
    <w:rsid w:val="001767E5"/>
    <w:rsid w:val="00190BA2"/>
    <w:rsid w:val="0019143E"/>
    <w:rsid w:val="001B2E88"/>
    <w:rsid w:val="001F2F17"/>
    <w:rsid w:val="001F323A"/>
    <w:rsid w:val="0021056C"/>
    <w:rsid w:val="00214F08"/>
    <w:rsid w:val="00217B38"/>
    <w:rsid w:val="0022049F"/>
    <w:rsid w:val="00243709"/>
    <w:rsid w:val="002448F6"/>
    <w:rsid w:val="00247B44"/>
    <w:rsid w:val="002863CB"/>
    <w:rsid w:val="0029580A"/>
    <w:rsid w:val="002968E4"/>
    <w:rsid w:val="002D19CB"/>
    <w:rsid w:val="002D3943"/>
    <w:rsid w:val="002F24C3"/>
    <w:rsid w:val="002F65B9"/>
    <w:rsid w:val="00310D8D"/>
    <w:rsid w:val="00352DC7"/>
    <w:rsid w:val="00354DC8"/>
    <w:rsid w:val="003B6994"/>
    <w:rsid w:val="003C268F"/>
    <w:rsid w:val="003C6D22"/>
    <w:rsid w:val="003F2C44"/>
    <w:rsid w:val="00477796"/>
    <w:rsid w:val="00577B66"/>
    <w:rsid w:val="005B135B"/>
    <w:rsid w:val="005C7148"/>
    <w:rsid w:val="005C7EC2"/>
    <w:rsid w:val="005D12AF"/>
    <w:rsid w:val="005D1975"/>
    <w:rsid w:val="005D69C5"/>
    <w:rsid w:val="006356E0"/>
    <w:rsid w:val="00637909"/>
    <w:rsid w:val="00661343"/>
    <w:rsid w:val="00662196"/>
    <w:rsid w:val="00665FF1"/>
    <w:rsid w:val="006720E3"/>
    <w:rsid w:val="00683E12"/>
    <w:rsid w:val="0068491F"/>
    <w:rsid w:val="00692D3A"/>
    <w:rsid w:val="006A50FA"/>
    <w:rsid w:val="006E020F"/>
    <w:rsid w:val="007060FF"/>
    <w:rsid w:val="0071233C"/>
    <w:rsid w:val="00730C81"/>
    <w:rsid w:val="007360DD"/>
    <w:rsid w:val="00772B0D"/>
    <w:rsid w:val="00782E97"/>
    <w:rsid w:val="00796132"/>
    <w:rsid w:val="007B7057"/>
    <w:rsid w:val="007E1D21"/>
    <w:rsid w:val="007F0CC7"/>
    <w:rsid w:val="0083501D"/>
    <w:rsid w:val="00840F95"/>
    <w:rsid w:val="008448B4"/>
    <w:rsid w:val="008533D0"/>
    <w:rsid w:val="00871F80"/>
    <w:rsid w:val="00876A19"/>
    <w:rsid w:val="00892821"/>
    <w:rsid w:val="008A6313"/>
    <w:rsid w:val="008C30B3"/>
    <w:rsid w:val="008C53AF"/>
    <w:rsid w:val="0090787B"/>
    <w:rsid w:val="00913394"/>
    <w:rsid w:val="00960F42"/>
    <w:rsid w:val="0096502C"/>
    <w:rsid w:val="00993CCE"/>
    <w:rsid w:val="009B1208"/>
    <w:rsid w:val="009F23EB"/>
    <w:rsid w:val="00A126F9"/>
    <w:rsid w:val="00A20C56"/>
    <w:rsid w:val="00A567B9"/>
    <w:rsid w:val="00A80218"/>
    <w:rsid w:val="00A86AC8"/>
    <w:rsid w:val="00AA3C24"/>
    <w:rsid w:val="00AA6174"/>
    <w:rsid w:val="00AC79A6"/>
    <w:rsid w:val="00AE0CEF"/>
    <w:rsid w:val="00B37AA8"/>
    <w:rsid w:val="00B40075"/>
    <w:rsid w:val="00B80888"/>
    <w:rsid w:val="00B80E4E"/>
    <w:rsid w:val="00BA1864"/>
    <w:rsid w:val="00BA2458"/>
    <w:rsid w:val="00BC6750"/>
    <w:rsid w:val="00BE791D"/>
    <w:rsid w:val="00BF3897"/>
    <w:rsid w:val="00C377BC"/>
    <w:rsid w:val="00C734FF"/>
    <w:rsid w:val="00C769A5"/>
    <w:rsid w:val="00CA177B"/>
    <w:rsid w:val="00CA5A74"/>
    <w:rsid w:val="00CB4B76"/>
    <w:rsid w:val="00CD268E"/>
    <w:rsid w:val="00D84645"/>
    <w:rsid w:val="00DE2E9A"/>
    <w:rsid w:val="00DF50E0"/>
    <w:rsid w:val="00E02090"/>
    <w:rsid w:val="00E52C9C"/>
    <w:rsid w:val="00E9548B"/>
    <w:rsid w:val="00EA01EB"/>
    <w:rsid w:val="00EA6773"/>
    <w:rsid w:val="00EB25E0"/>
    <w:rsid w:val="00ED1B50"/>
    <w:rsid w:val="00F12D61"/>
    <w:rsid w:val="00F27D53"/>
    <w:rsid w:val="00F55899"/>
    <w:rsid w:val="00F7258B"/>
    <w:rsid w:val="00F87708"/>
    <w:rsid w:val="00FA5EF5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E292C73"/>
  <w15:docId w15:val="{81EF43B2-633B-244A-8537-23BDD6AC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233C"/>
    <w:pPr>
      <w:spacing w:line="260" w:lineRule="atLeast"/>
      <w:jc w:val="both"/>
    </w:pPr>
    <w:rPr>
      <w:rFonts w:ascii="Arial" w:hAnsi="Arial"/>
      <w:lang w:val="en-GB" w:eastAsia="en-US"/>
    </w:rPr>
  </w:style>
  <w:style w:type="paragraph" w:styleId="Heading1">
    <w:name w:val="heading 1"/>
    <w:basedOn w:val="Normal"/>
    <w:next w:val="Normal"/>
    <w:qFormat/>
    <w:rsid w:val="00CA177B"/>
    <w:pPr>
      <w:keepNext/>
      <w:keepLines/>
      <w:spacing w:before="240" w:after="240"/>
      <w:outlineLvl w:val="0"/>
    </w:pPr>
    <w:rPr>
      <w:b/>
      <w:caps/>
      <w:u w:val="single"/>
    </w:rPr>
  </w:style>
  <w:style w:type="paragraph" w:styleId="Heading2">
    <w:name w:val="heading 2"/>
    <w:basedOn w:val="Normal"/>
    <w:next w:val="Normal"/>
    <w:qFormat/>
    <w:rsid w:val="00CA177B"/>
    <w:pPr>
      <w:keepNext/>
      <w:keepLines/>
      <w:spacing w:before="120" w:after="120"/>
      <w:outlineLvl w:val="1"/>
    </w:pPr>
    <w:rPr>
      <w:caps/>
      <w:u w:val="single"/>
    </w:rPr>
  </w:style>
  <w:style w:type="paragraph" w:styleId="Heading3">
    <w:name w:val="heading 3"/>
    <w:basedOn w:val="Normal"/>
    <w:next w:val="Normal"/>
    <w:qFormat/>
    <w:rsid w:val="00CA177B"/>
    <w:pPr>
      <w:keepNext/>
      <w:keepLines/>
      <w:outlineLvl w:val="2"/>
    </w:pPr>
    <w:rPr>
      <w:caps/>
    </w:rPr>
  </w:style>
  <w:style w:type="paragraph" w:styleId="Heading4">
    <w:name w:val="heading 4"/>
    <w:basedOn w:val="Normal"/>
    <w:next w:val="Normal"/>
    <w:qFormat/>
    <w:rsid w:val="00CA177B"/>
    <w:pPr>
      <w:keepNext/>
      <w:keepLines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CA177B"/>
    <w:pPr>
      <w:keepNext/>
      <w:keepLines/>
      <w:outlineLvl w:val="4"/>
    </w:pPr>
  </w:style>
  <w:style w:type="paragraph" w:styleId="Heading6">
    <w:name w:val="heading 6"/>
    <w:basedOn w:val="Normal"/>
    <w:next w:val="Normal"/>
    <w:qFormat/>
    <w:rsid w:val="00CA177B"/>
    <w:pPr>
      <w:keepNext/>
      <w:keepLines/>
      <w:outlineLvl w:val="5"/>
    </w:pPr>
  </w:style>
  <w:style w:type="paragraph" w:styleId="Heading7">
    <w:name w:val="heading 7"/>
    <w:basedOn w:val="Normal"/>
    <w:next w:val="Normal"/>
    <w:qFormat/>
    <w:rsid w:val="00CA177B"/>
    <w:pPr>
      <w:keepNext/>
      <w:keepLines/>
      <w:outlineLvl w:val="6"/>
    </w:pPr>
  </w:style>
  <w:style w:type="paragraph" w:styleId="Heading8">
    <w:name w:val="heading 8"/>
    <w:basedOn w:val="Normal"/>
    <w:next w:val="Normal"/>
    <w:qFormat/>
    <w:rsid w:val="00CA177B"/>
    <w:pPr>
      <w:keepNext/>
      <w:keepLines/>
      <w:outlineLvl w:val="7"/>
    </w:pPr>
  </w:style>
  <w:style w:type="paragraph" w:styleId="Heading9">
    <w:name w:val="heading 9"/>
    <w:basedOn w:val="Normal"/>
    <w:next w:val="Normal"/>
    <w:qFormat/>
    <w:rsid w:val="00CA177B"/>
    <w:pPr>
      <w:keepNext/>
      <w:keepLines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CA177B"/>
    <w:pPr>
      <w:keepLines/>
      <w:tabs>
        <w:tab w:val="right" w:leader="dot" w:pos="8789"/>
      </w:tabs>
      <w:ind w:left="879" w:right="567" w:hanging="879"/>
      <w:jc w:val="left"/>
    </w:pPr>
  </w:style>
  <w:style w:type="paragraph" w:styleId="TOC4">
    <w:name w:val="toc 4"/>
    <w:basedOn w:val="Normal"/>
    <w:next w:val="Normal"/>
    <w:semiHidden/>
    <w:rsid w:val="00CA177B"/>
    <w:pPr>
      <w:keepLines/>
      <w:tabs>
        <w:tab w:val="right" w:leader="dot" w:pos="8789"/>
      </w:tabs>
      <w:ind w:left="714" w:right="567" w:hanging="714"/>
      <w:jc w:val="left"/>
    </w:pPr>
  </w:style>
  <w:style w:type="paragraph" w:styleId="TOC3">
    <w:name w:val="toc 3"/>
    <w:basedOn w:val="Normal"/>
    <w:next w:val="Normal"/>
    <w:semiHidden/>
    <w:rsid w:val="00CA177B"/>
    <w:pPr>
      <w:keepLines/>
      <w:tabs>
        <w:tab w:val="right" w:leader="dot" w:pos="8789"/>
      </w:tabs>
      <w:ind w:left="556" w:right="567" w:hanging="556"/>
      <w:jc w:val="left"/>
    </w:pPr>
  </w:style>
  <w:style w:type="paragraph" w:styleId="TOC2">
    <w:name w:val="toc 2"/>
    <w:basedOn w:val="Normal"/>
    <w:next w:val="Normal"/>
    <w:semiHidden/>
    <w:rsid w:val="00CA177B"/>
    <w:pPr>
      <w:keepLines/>
      <w:tabs>
        <w:tab w:val="right" w:leader="dot" w:pos="8789"/>
      </w:tabs>
      <w:ind w:left="397" w:right="567" w:hanging="397"/>
      <w:jc w:val="left"/>
    </w:pPr>
  </w:style>
  <w:style w:type="paragraph" w:styleId="TOC1">
    <w:name w:val="toc 1"/>
    <w:basedOn w:val="Normal"/>
    <w:next w:val="Normal"/>
    <w:semiHidden/>
    <w:rsid w:val="00CA177B"/>
    <w:pPr>
      <w:keepLines/>
      <w:tabs>
        <w:tab w:val="right" w:leader="dot" w:pos="8789"/>
      </w:tabs>
      <w:ind w:left="227" w:right="567" w:hanging="227"/>
      <w:jc w:val="left"/>
    </w:pPr>
  </w:style>
  <w:style w:type="paragraph" w:styleId="Footer">
    <w:name w:val="footer"/>
    <w:basedOn w:val="Normal"/>
    <w:rsid w:val="00CA177B"/>
    <w:pPr>
      <w:tabs>
        <w:tab w:val="center" w:pos="4395"/>
        <w:tab w:val="right" w:pos="8789"/>
      </w:tabs>
      <w:spacing w:line="240" w:lineRule="auto"/>
    </w:pPr>
    <w:rPr>
      <w:sz w:val="18"/>
    </w:rPr>
  </w:style>
  <w:style w:type="paragraph" w:styleId="Header">
    <w:name w:val="header"/>
    <w:basedOn w:val="Normal"/>
    <w:rsid w:val="00CA177B"/>
    <w:pPr>
      <w:tabs>
        <w:tab w:val="center" w:pos="4394"/>
        <w:tab w:val="right" w:pos="8789"/>
      </w:tabs>
      <w:spacing w:line="240" w:lineRule="auto"/>
    </w:pPr>
  </w:style>
  <w:style w:type="character" w:styleId="FootnoteReference">
    <w:name w:val="footnote reference"/>
    <w:basedOn w:val="DefaultParagraphFont"/>
    <w:semiHidden/>
    <w:rsid w:val="00CA177B"/>
    <w:rPr>
      <w:position w:val="6"/>
      <w:sz w:val="16"/>
    </w:rPr>
  </w:style>
  <w:style w:type="paragraph" w:styleId="FootnoteText">
    <w:name w:val="footnote text"/>
    <w:basedOn w:val="Normal"/>
    <w:semiHidden/>
    <w:rsid w:val="00CA177B"/>
    <w:pPr>
      <w:spacing w:line="240" w:lineRule="atLeast"/>
    </w:pPr>
    <w:rPr>
      <w:sz w:val="18"/>
    </w:rPr>
  </w:style>
  <w:style w:type="paragraph" w:styleId="NormalIndent">
    <w:name w:val="Normal Indent"/>
    <w:basedOn w:val="Normal"/>
    <w:rsid w:val="00CA177B"/>
    <w:pPr>
      <w:tabs>
        <w:tab w:val="left" w:pos="567"/>
      </w:tabs>
      <w:ind w:left="284"/>
    </w:pPr>
  </w:style>
  <w:style w:type="paragraph" w:customStyle="1" w:styleId="auteurs">
    <w:name w:val="auteurs"/>
    <w:basedOn w:val="Normal"/>
    <w:rsid w:val="00CA177B"/>
    <w:pPr>
      <w:tabs>
        <w:tab w:val="center" w:pos="1985"/>
        <w:tab w:val="center" w:pos="6521"/>
      </w:tabs>
      <w:jc w:val="left"/>
    </w:pPr>
  </w:style>
  <w:style w:type="paragraph" w:styleId="MacroText">
    <w:name w:val="macro"/>
    <w:semiHidden/>
    <w:rsid w:val="00CA177B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line="240" w:lineRule="atLeast"/>
    </w:pPr>
    <w:rPr>
      <w:lang w:val="en-GB" w:eastAsia="en-US"/>
    </w:rPr>
  </w:style>
  <w:style w:type="paragraph" w:styleId="TOC6">
    <w:name w:val="toc 6"/>
    <w:basedOn w:val="Normal"/>
    <w:next w:val="Normal"/>
    <w:semiHidden/>
    <w:rsid w:val="00CA177B"/>
    <w:pPr>
      <w:keepLines/>
      <w:tabs>
        <w:tab w:val="right" w:leader="dot" w:pos="8789"/>
      </w:tabs>
      <w:ind w:left="1049" w:right="567" w:hanging="1049"/>
      <w:jc w:val="left"/>
    </w:pPr>
  </w:style>
  <w:style w:type="paragraph" w:styleId="TOC7">
    <w:name w:val="toc 7"/>
    <w:basedOn w:val="Normal"/>
    <w:next w:val="Normal"/>
    <w:semiHidden/>
    <w:rsid w:val="00CA177B"/>
    <w:pPr>
      <w:keepLines/>
      <w:tabs>
        <w:tab w:val="right" w:leader="dot" w:pos="8789"/>
      </w:tabs>
      <w:ind w:left="1219" w:right="567" w:hanging="1219"/>
      <w:jc w:val="left"/>
    </w:pPr>
  </w:style>
  <w:style w:type="paragraph" w:styleId="TOC8">
    <w:name w:val="toc 8"/>
    <w:basedOn w:val="Normal"/>
    <w:next w:val="Normal"/>
    <w:semiHidden/>
    <w:rsid w:val="00CA177B"/>
    <w:pPr>
      <w:keepLines/>
      <w:tabs>
        <w:tab w:val="right" w:leader="dot" w:pos="8789"/>
      </w:tabs>
      <w:ind w:left="1378" w:right="567" w:hanging="1378"/>
      <w:jc w:val="left"/>
    </w:pPr>
  </w:style>
  <w:style w:type="paragraph" w:styleId="TOC9">
    <w:name w:val="toc 9"/>
    <w:basedOn w:val="Normal"/>
    <w:next w:val="Normal"/>
    <w:semiHidden/>
    <w:rsid w:val="00CA177B"/>
    <w:pPr>
      <w:keepLines/>
      <w:tabs>
        <w:tab w:val="right" w:leader="dot" w:pos="8789"/>
      </w:tabs>
      <w:ind w:left="1548" w:right="567" w:hanging="1548"/>
      <w:jc w:val="left"/>
    </w:pPr>
  </w:style>
  <w:style w:type="paragraph" w:styleId="DocumentMap">
    <w:name w:val="Document Map"/>
    <w:basedOn w:val="Normal"/>
    <w:semiHidden/>
    <w:rsid w:val="00CA177B"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C6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BF389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89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1F32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323A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m.wikipedia.org/wiki/File:Scissors.p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91549-C499-406C-A918-44118F9B9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Moran Y Enriquez Manuela</dc:creator>
  <cp:lastModifiedBy>Thomas Aelbrecht</cp:lastModifiedBy>
  <cp:revision>18</cp:revision>
  <cp:lastPrinted>2022-10-09T09:03:00Z</cp:lastPrinted>
  <dcterms:created xsi:type="dcterms:W3CDTF">2022-10-05T16:58:00Z</dcterms:created>
  <dcterms:modified xsi:type="dcterms:W3CDTF">2022-10-09T09:06:00Z</dcterms:modified>
</cp:coreProperties>
</file>